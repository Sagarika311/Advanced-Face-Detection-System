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Advanced Face Detection System</w:t>
      </w:r>
    </w:p>
    <w:p>
      <w:pPr>
        <w:pStyle w:val="Heading1"/>
      </w:pPr>
      <w:r>
        <w:t>Overview</w:t>
      </w:r>
    </w:p>
    <w:p>
      <w:r>
        <w:t>This project implements a real-time face detection system using OpenCV, age, and gender classification models. It also includes additional functionality such as eye detection toggling, face image capture, and real-time FPS display.</w:t>
      </w:r>
    </w:p>
    <w:p>
      <w:r>
        <w:t>The key features of this project include:</w:t>
      </w:r>
    </w:p>
    <w:p>
      <w:r>
        <w:t>- Face detection using Haar cascades.</w:t>
      </w:r>
    </w:p>
    <w:p>
      <w:r>
        <w:t>- Age and gender prediction using pre-trained deep learning models.</w:t>
      </w:r>
    </w:p>
    <w:p>
      <w:r>
        <w:t>- Toggle to enable or disable eye detection.</w:t>
      </w:r>
    </w:p>
    <w:p>
      <w:r>
        <w:t>- Capturing and saving face images locally.</w:t>
      </w:r>
    </w:p>
    <w:p>
      <w:r>
        <w:t>- User interface with buttons for various functionalities.</w:t>
      </w:r>
    </w:p>
    <w:p>
      <w:r>
        <w:t>- Real-time FPS display.</w:t>
      </w:r>
    </w:p>
    <w:p>
      <w:pPr>
        <w:pStyle w:val="Heading1"/>
      </w:pPr>
      <w:r>
        <w:t>Requirements</w:t>
      </w:r>
    </w:p>
    <w:p>
      <w:r>
        <w:t>Before running the project, ensure you have the following prerequisites:</w:t>
      </w:r>
    </w:p>
    <w:p>
      <w:pPr>
        <w:pStyle w:val="Heading2"/>
      </w:pPr>
      <w:r>
        <w:t>Dependencies:</w:t>
      </w:r>
    </w:p>
    <w:p>
      <w:r>
        <w:t>Python 3.x</w:t>
        <w:br/>
        <w:t>OpenCV</w:t>
        <w:br/>
        <w:t>NumPy</w:t>
      </w:r>
    </w:p>
    <w:p>
      <w:pPr>
        <w:pStyle w:val="Heading2"/>
      </w:pPr>
      <w:r>
        <w:t>Python Libraries:</w:t>
      </w:r>
    </w:p>
    <w:p>
      <w:r>
        <w:t>You can install the necessary libraries using `pip`:</w:t>
      </w:r>
    </w:p>
    <w:p>
      <w:pPr>
        <w:pStyle w:val="Quote"/>
      </w:pPr>
      <w:r>
        <w:t>```bash</w:t>
        <w:br/>
        <w:t>pip install opencv-python opencv-python-headless numpy</w:t>
        <w:br/>
        <w:t>```</w:t>
      </w:r>
    </w:p>
    <w:p>
      <w:pPr>
        <w:pStyle w:val="Heading2"/>
      </w:pPr>
      <w:r>
        <w:t>Models:</w:t>
      </w:r>
    </w:p>
    <w:p>
      <w:r>
        <w:t>Haarcascade Frontal Face and Eye detection models, which come pre-installed with OpenCV.</w:t>
        <w:br/>
        <w:t>Pre-trained Caffe models for age and gender classification (Make sure you download and provide the paths for the models as shown below).</w:t>
      </w:r>
    </w:p>
    <w:p>
      <w:pPr>
        <w:pStyle w:val="Heading1"/>
      </w:pPr>
      <w:r>
        <w:t>Folder Structure</w:t>
      </w:r>
    </w:p>
    <w:p>
      <w:r>
        <w:t>The folder structure for this project should look like this:</w:t>
      </w:r>
    </w:p>
    <w:p>
      <w:pPr>
        <w:pStyle w:val="Quote"/>
      </w:pPr>
      <w:r>
        <w:t>```bash</w:t>
        <w:br/>
        <w:t>AdvancedFaceDetectionSystem/</w:t>
        <w:br/>
        <w:t>│</w:t>
        <w:br/>
        <w:t>├── age_net.caffemodel</w:t>
        <w:br/>
        <w:t>├── deploy_age.prototxt</w:t>
        <w:br/>
        <w:t>├── gender_net.caffemodel</w:t>
        <w:br/>
        <w:t>├── deploy_gender.prototxt</w:t>
        <w:br/>
        <w:t>├── face_detection.py</w:t>
        <w:br/>
        <w:t>└── captured_faces/ (this folder will be created automatically)</w:t>
        <w:br/>
        <w:t>```</w:t>
      </w:r>
    </w:p>
    <w:p>
      <w:pPr>
        <w:pStyle w:val="Heading1"/>
      </w:pPr>
      <w:r>
        <w:t>How to Run</w:t>
      </w:r>
    </w:p>
    <w:p>
      <w:r>
        <w:t>1. Clone the repository or download the project files to your local machine.</w:t>
      </w:r>
    </w:p>
    <w:p>
      <w:r>
        <w:t>2. Install the required dependencies using the command:</w:t>
      </w:r>
    </w:p>
    <w:p>
      <w:pPr>
        <w:pStyle w:val="Quote"/>
      </w:pPr>
      <w:r>
        <w:t>```bash</w:t>
        <w:br/>
        <w:t>pip install opencv-python numpy</w:t>
        <w:br/>
        <w:t>```</w:t>
      </w:r>
    </w:p>
    <w:p>
      <w:r>
        <w:t>3. Download the pre-trained models for age and gender and place them in the project directory:</w:t>
      </w:r>
    </w:p>
    <w:p>
      <w:pPr>
        <w:pStyle w:val="Quote"/>
      </w:pPr>
      <w:r>
        <w:t>- [Age Caffe Model](https://github.com/yu4u/age-gender-estimation/raw/master/age_net.caffemodel)</w:t>
        <w:br/>
        <w:t>- [Gender Caffe Model](https://github.com/yu4u/age-gender-estimation/raw/master/gender_net.caffemodel)</w:t>
        <w:br/>
        <w:t>- [Deploy Age Prototxt](https://github.com/yu4u/age-gender-estimation/raw/master/deploy_age.prototxt)</w:t>
        <w:br/>
        <w:t>- [Deploy Gender Prototxt](https://github.com/yu4u/age-gender-estimation/raw/master/deploy_gender.prototxt)</w:t>
      </w:r>
    </w:p>
    <w:p>
      <w:r>
        <w:t>4. Run the script:</w:t>
      </w:r>
    </w:p>
    <w:p>
      <w:pPr>
        <w:pStyle w:val="Quote"/>
      </w:pPr>
      <w:r>
        <w:t>```bash</w:t>
        <w:br/>
        <w:t>python face_detection.py</w:t>
        <w:br/>
        <w:t>```</w:t>
      </w:r>
    </w:p>
    <w:p>
      <w:r>
        <w:t>5. User Interface: A window will appear showing real-time video from your webcam, with the following options:</w:t>
        <w:br/>
        <w:t>- **Toggle Detection**: Turn face detection on/off.</w:t>
        <w:br/>
        <w:t>- **Toggle Eyes**: Turn eye detection on/off.</w:t>
        <w:br/>
        <w:t>- **Capture Face**: Capture and save the detected face to the `captured_faces/` folder.</w:t>
        <w:br/>
        <w:t>- **Exit**: Close the application.</w:t>
      </w:r>
    </w:p>
    <w:p>
      <w:pPr>
        <w:pStyle w:val="Quote"/>
      </w:pPr>
      <w:r>
        <w:t>6. Keyboard Command: Press `q` to quit the application.</w:t>
      </w:r>
    </w:p>
    <w:p>
      <w:pPr>
        <w:pStyle w:val="Heading1"/>
      </w:pPr>
      <w:r>
        <w:t>Project Functionality</w:t>
      </w:r>
    </w:p>
    <w:p>
      <w:r>
        <w:t>### 1. Face Detection</w:t>
        <w:br/>
        <w:t>The system detects faces using OpenCV's pre-trained `haarcascade_frontalface_default.xml` model. A green rectangle is drawn around the detected faces.</w:t>
      </w:r>
    </w:p>
    <w:p>
      <w:r>
        <w:t>### 2. Eye Detection (Toggle)</w:t>
        <w:br/>
        <w:t>Users can toggle the eye detection feature using the "Toggle Eyes" button. When enabled, blue rectangles will appear around the detected eyes within the face region.</w:t>
      </w:r>
    </w:p>
    <w:p>
      <w:r>
        <w:t>### 3. Age and Gender Prediction</w:t>
        <w:br/>
        <w:t>The system estimates the gender and age group of the detected faces using pre-trained Caffe models. The predictions are displayed on the frame above the detected face.</w:t>
      </w:r>
    </w:p>
    <w:p>
      <w:r>
        <w:t>### 4. Capture Face</w:t>
        <w:br/>
        <w:t>By clicking the "Capture Face" button, the first detected face is saved as an image in the `captured_faces/` folder with a timestamp as the filename.</w:t>
      </w:r>
    </w:p>
    <w:p>
      <w:r>
        <w:t>### 5. FPS Display</w:t>
        <w:br/>
        <w:t>The frame per second (FPS) rate is calculated and displayed in the top-left corner of the window, providing information about the performance of the system.</w:t>
      </w:r>
    </w:p>
    <w:p>
      <w:pPr>
        <w:pStyle w:val="Heading1"/>
      </w:pPr>
      <w:r>
        <w:t>Known Issues</w:t>
      </w:r>
    </w:p>
    <w:p>
      <w:r>
        <w:t>- **Camera Not Detected**: Ensure your webcam is properly connected. If you're using an external webcam, try specifying the correct camera index in `cap = cv2.VideoCapture(0)` (use `1` for an external webcam).</w:t>
      </w:r>
    </w:p>
    <w:p>
      <w:r>
        <w:t>- **Low FPS**: On some machines, processing might be slower depending on the CPU/GPU. Consider optimizing by reducing image resolution or processing fewer frames per second.</w:t>
      </w:r>
    </w:p>
    <w:p>
      <w:pPr>
        <w:pStyle w:val="Heading1"/>
      </w:pPr>
      <w:r>
        <w:t>Future Enhancements</w:t>
      </w:r>
    </w:p>
    <w:p>
      <w:r>
        <w:t>- Add functionality for multi-face detection and capture.</w:t>
        <w:br/>
        <w:t>- Optimize model inference for better performance on low-end devices.</w:t>
        <w:br/>
        <w:t>- Add emotion detection and facial landmarks tracking.</w:t>
      </w:r>
    </w:p>
    <w:p>
      <w:pPr>
        <w:pStyle w:val="Heading1"/>
      </w:pPr>
      <w:r>
        <w:t>License</w:t>
      </w:r>
    </w:p>
    <w:p>
      <w:r>
        <w:t>This project is open-source and free to use. No license is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